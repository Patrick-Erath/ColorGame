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OCHeading"/>
      </w:pPr>
      <w:r>
        <w:t>Hello World!</w:t>
      </w:r>
      <w:r>
        <w:t xml:space="preserve"> and PATRICKs COMputer!</w:t>
      </w:r>
    </w:p>
    <w:p>
      <w:r>
        <w:t>this is a second paragraph</w:t>
      </w:r>
      <w:r>
        <w:t>This text is being added t othe second paragraph</w:t>
      </w:r>
    </w:p>
    <w:p>
      <w:r>
        <w:t>this is a yet one more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